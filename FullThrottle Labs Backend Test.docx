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D0BCC" w14:textId="41B1CC3E" w:rsidR="00A21878" w:rsidRDefault="004E6A9A" w:rsidP="00D12265">
      <w:pPr>
        <w:pStyle w:val="Heading1"/>
        <w:spacing w:after="0"/>
        <w:ind w:left="120"/>
      </w:pPr>
      <w:bookmarkStart w:id="0" w:name="_GoBack"/>
      <w:bookmarkEnd w:id="0"/>
      <w:r>
        <w:rPr>
          <w:rFonts w:ascii="Cambria" w:hAnsi="Cambria"/>
          <w:color w:val="000000"/>
        </w:rPr>
        <w:t>Write a HTTP service that provides an endpoint for fuzzy search / autocomplete of English words.</w:t>
      </w:r>
    </w:p>
    <w:p w14:paraId="103A402B" w14:textId="77777777" w:rsidR="00A21878" w:rsidRDefault="004E6A9A">
      <w:pPr>
        <w:spacing w:after="0"/>
        <w:ind w:left="120"/>
      </w:pPr>
      <w:r>
        <w:br/>
      </w:r>
    </w:p>
    <w:p w14:paraId="25BC67CC" w14:textId="77777777" w:rsidR="00A21878" w:rsidRDefault="004E6A9A">
      <w:pPr>
        <w:spacing w:after="0"/>
        <w:ind w:left="120"/>
      </w:pPr>
      <w:r>
        <w:rPr>
          <w:rFonts w:ascii="Cambria" w:hAnsi="Cambria"/>
          <w:color w:val="000000"/>
        </w:rPr>
        <w:t xml:space="preserve">You are given a </w:t>
      </w:r>
      <w:hyperlink r:id="rId7">
        <w:r>
          <w:rPr>
            <w:rFonts w:ascii="Cambria" w:hAnsi="Cambria"/>
            <w:color w:val="0000FF"/>
            <w:u w:val="single"/>
          </w:rPr>
          <w:t>dataset</w:t>
        </w:r>
      </w:hyperlink>
      <w:r>
        <w:rPr>
          <w:rFonts w:ascii="Cambria" w:hAnsi="Cambria"/>
          <w:color w:val="000000"/>
        </w:rPr>
        <w:t xml:space="preserve"> that contains 333,333 English words and the frequency of their usage in some corpus. A very small sample is shown below:</w:t>
      </w:r>
    </w:p>
    <w:p w14:paraId="47E6BD19" w14:textId="77777777" w:rsidR="00A21878" w:rsidRDefault="004E6A9A">
      <w:pPr>
        <w:spacing w:after="0"/>
        <w:ind w:left="120"/>
      </w:pPr>
      <w:r>
        <w:br/>
      </w:r>
    </w:p>
    <w:p w14:paraId="79F14690" w14:textId="77777777" w:rsidR="00A21878" w:rsidRDefault="004E6A9A">
      <w:pPr>
        <w:spacing w:after="0"/>
        <w:ind w:left="120"/>
      </w:pPr>
      <w:r>
        <w:rPr>
          <w:rFonts w:ascii="Consolas" w:hAnsi="Consolas"/>
          <w:color w:val="000000"/>
        </w:rPr>
        <w:t xml:space="preserve">track   </w:t>
      </w:r>
      <w:r w:rsidR="001D1129">
        <w:rPr>
          <w:rFonts w:ascii="Consolas" w:hAnsi="Consolas"/>
          <w:color w:val="000000"/>
        </w:rPr>
        <w:tab/>
      </w:r>
      <w:r w:rsidR="001D1129"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112385243</w:t>
      </w:r>
    </w:p>
    <w:p w14:paraId="382D0464" w14:textId="77777777" w:rsidR="00A21878" w:rsidRDefault="001D1129">
      <w:pPr>
        <w:spacing w:after="0"/>
        <w:ind w:left="120"/>
      </w:pPr>
      <w:r>
        <w:rPr>
          <w:rFonts w:ascii="Consolas" w:hAnsi="Consolas"/>
          <w:color w:val="000000"/>
        </w:rPr>
        <w:t>australia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 w:rsidR="004E6A9A">
        <w:rPr>
          <w:rFonts w:ascii="Consolas" w:hAnsi="Consolas"/>
          <w:color w:val="000000"/>
        </w:rPr>
        <w:t>112197265</w:t>
      </w:r>
    </w:p>
    <w:p w14:paraId="320E3065" w14:textId="77777777" w:rsidR="00A21878" w:rsidRDefault="001D1129">
      <w:pPr>
        <w:spacing w:after="0"/>
        <w:ind w:left="120"/>
      </w:pPr>
      <w:r>
        <w:rPr>
          <w:rFonts w:ascii="Consolas" w:hAnsi="Consolas"/>
          <w:color w:val="000000"/>
        </w:rPr>
        <w:t>discussion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 w:rsidR="004E6A9A">
        <w:rPr>
          <w:rFonts w:ascii="Consolas" w:hAnsi="Consolas"/>
          <w:color w:val="000000"/>
        </w:rPr>
        <w:t>111973466</w:t>
      </w:r>
    </w:p>
    <w:p w14:paraId="656351C7" w14:textId="77777777" w:rsidR="00A21878" w:rsidRDefault="001D1129">
      <w:pPr>
        <w:spacing w:after="0"/>
        <w:ind w:left="120"/>
      </w:pPr>
      <w:r>
        <w:rPr>
          <w:rFonts w:ascii="Consolas" w:hAnsi="Consolas"/>
          <w:color w:val="000000"/>
        </w:rPr>
        <w:t>archive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 w:rsidR="004E6A9A">
        <w:rPr>
          <w:rFonts w:ascii="Consolas" w:hAnsi="Consolas"/>
          <w:color w:val="000000"/>
        </w:rPr>
        <w:t>111971865</w:t>
      </w:r>
    </w:p>
    <w:p w14:paraId="2E453D40" w14:textId="77777777" w:rsidR="00A21878" w:rsidRDefault="001D1129">
      <w:pPr>
        <w:spacing w:after="0"/>
        <w:ind w:left="120"/>
      </w:pPr>
      <w:r>
        <w:rPr>
          <w:rFonts w:ascii="Consolas" w:hAnsi="Consolas"/>
          <w:color w:val="000000"/>
        </w:rPr>
        <w:t>once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 w:rsidR="004E6A9A">
        <w:rPr>
          <w:rFonts w:ascii="Consolas" w:hAnsi="Consolas"/>
          <w:color w:val="000000"/>
        </w:rPr>
        <w:t>111882023</w:t>
      </w:r>
    </w:p>
    <w:p w14:paraId="314B80B1" w14:textId="77777777" w:rsidR="00A21878" w:rsidRDefault="001D1129">
      <w:pPr>
        <w:spacing w:after="0"/>
        <w:ind w:left="120"/>
      </w:pPr>
      <w:r>
        <w:rPr>
          <w:rFonts w:ascii="Consolas" w:hAnsi="Consolas"/>
          <w:color w:val="000000"/>
        </w:rPr>
        <w:t>others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 w:rsidR="004E6A9A">
        <w:rPr>
          <w:rFonts w:ascii="Consolas" w:hAnsi="Consolas"/>
          <w:color w:val="000000"/>
        </w:rPr>
        <w:t>111397714</w:t>
      </w:r>
    </w:p>
    <w:p w14:paraId="3894C1DF" w14:textId="77777777" w:rsidR="00A21878" w:rsidRDefault="004E6A9A">
      <w:pPr>
        <w:spacing w:after="0"/>
        <w:ind w:left="120"/>
      </w:pPr>
      <w:r>
        <w:rPr>
          <w:rFonts w:ascii="Consolas" w:hAnsi="Consolas"/>
          <w:color w:val="000000"/>
        </w:rPr>
        <w:t>entertai</w:t>
      </w:r>
      <w:r w:rsidR="001D1129">
        <w:rPr>
          <w:rFonts w:ascii="Consolas" w:hAnsi="Consolas"/>
          <w:color w:val="000000"/>
        </w:rPr>
        <w:t>nment</w:t>
      </w:r>
      <w:r w:rsidR="001D1129"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111394818</w:t>
      </w:r>
    </w:p>
    <w:p w14:paraId="3DDE4B00" w14:textId="77777777" w:rsidR="00A21878" w:rsidRDefault="001D1129">
      <w:pPr>
        <w:spacing w:after="0"/>
        <w:ind w:left="120"/>
      </w:pPr>
      <w:r>
        <w:rPr>
          <w:rFonts w:ascii="Consolas" w:hAnsi="Consolas"/>
          <w:color w:val="000000"/>
        </w:rPr>
        <w:t>agreement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 w:rsidR="004E6A9A">
        <w:rPr>
          <w:rFonts w:ascii="Consolas" w:hAnsi="Consolas"/>
          <w:color w:val="000000"/>
        </w:rPr>
        <w:t>111356320</w:t>
      </w:r>
    </w:p>
    <w:p w14:paraId="13F00151" w14:textId="77777777" w:rsidR="00A21878" w:rsidRDefault="001D1129">
      <w:pPr>
        <w:spacing w:after="0"/>
        <w:ind w:left="120"/>
      </w:pPr>
      <w:r>
        <w:rPr>
          <w:rFonts w:ascii="Consolas" w:hAnsi="Consolas"/>
          <w:color w:val="000000"/>
        </w:rPr>
        <w:t>format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 w:rsidR="004E6A9A">
        <w:rPr>
          <w:rFonts w:ascii="Consolas" w:hAnsi="Consolas"/>
          <w:color w:val="000000"/>
        </w:rPr>
        <w:t>111279626</w:t>
      </w:r>
    </w:p>
    <w:p w14:paraId="796F2A62" w14:textId="77777777" w:rsidR="00A21878" w:rsidRDefault="004E6A9A">
      <w:pPr>
        <w:spacing w:after="0"/>
        <w:ind w:left="120"/>
      </w:pPr>
      <w:r>
        <w:br/>
      </w:r>
    </w:p>
    <w:p w14:paraId="38B9E704" w14:textId="77777777" w:rsidR="00A21878" w:rsidRDefault="004E6A9A">
      <w:pPr>
        <w:spacing w:after="0"/>
        <w:ind w:left="120"/>
      </w:pPr>
      <w:r>
        <w:rPr>
          <w:rFonts w:ascii="Cambria" w:hAnsi="Cambria"/>
          <w:color w:val="000000"/>
        </w:rPr>
        <w:t xml:space="preserve">Let us assume we’re building a web app where the user types in a </w:t>
      </w:r>
      <w:r>
        <w:rPr>
          <w:rFonts w:ascii="Cambria" w:hAnsi="Cambria"/>
          <w:b/>
          <w:color w:val="000000"/>
        </w:rPr>
        <w:t xml:space="preserve">single </w:t>
      </w:r>
      <w:r>
        <w:rPr>
          <w:rFonts w:ascii="Cambria" w:hAnsi="Cambria"/>
          <w:color w:val="000000"/>
        </w:rPr>
        <w:t>word from this list in a search box. We wish to autocomplete the input in the search box. </w:t>
      </w:r>
    </w:p>
    <w:p w14:paraId="4EE05034" w14:textId="77777777" w:rsidR="00A21878" w:rsidRDefault="004E6A9A">
      <w:pPr>
        <w:spacing w:after="0"/>
        <w:ind w:left="120"/>
      </w:pPr>
      <w:r>
        <w:br/>
      </w:r>
    </w:p>
    <w:p w14:paraId="0E71CD3C" w14:textId="47A781F9" w:rsidR="00A21878" w:rsidRDefault="004E6A9A">
      <w:pPr>
        <w:spacing w:after="0"/>
        <w:ind w:left="120"/>
      </w:pPr>
      <w:r>
        <w:rPr>
          <w:rFonts w:ascii="Cambria" w:hAnsi="Cambria"/>
          <w:color w:val="000000"/>
        </w:rPr>
        <w:t>Your objective is to write a Python app</w:t>
      </w:r>
      <w:r w:rsidR="00A32A4E">
        <w:rPr>
          <w:rFonts w:ascii="Cambria" w:hAnsi="Cambria"/>
          <w:color w:val="000000"/>
        </w:rPr>
        <w:t xml:space="preserve"> using Django framework</w:t>
      </w:r>
      <w:r>
        <w:rPr>
          <w:rFonts w:ascii="Cambria" w:hAnsi="Cambria"/>
          <w:color w:val="000000"/>
        </w:rPr>
        <w:t xml:space="preserve"> that exposes a single endpoint:</w:t>
      </w:r>
    </w:p>
    <w:p w14:paraId="3EDB3151" w14:textId="77777777" w:rsidR="00A21878" w:rsidRDefault="004E6A9A">
      <w:pPr>
        <w:spacing w:after="0"/>
        <w:ind w:left="120"/>
      </w:pPr>
      <w:r>
        <w:br/>
      </w:r>
    </w:p>
    <w:p w14:paraId="79FFC4F1" w14:textId="77777777" w:rsidR="00A21878" w:rsidRDefault="004E6A9A">
      <w:pPr>
        <w:spacing w:after="0"/>
        <w:ind w:left="120"/>
      </w:pPr>
      <w:r>
        <w:rPr>
          <w:rFonts w:ascii="Cambria" w:hAnsi="Cambria"/>
          <w:color w:val="000000"/>
        </w:rPr>
        <w:t>GET /search?word=&lt;input&gt;</w:t>
      </w:r>
    </w:p>
    <w:p w14:paraId="64334D8E" w14:textId="77777777" w:rsidR="00A21878" w:rsidRDefault="004E6A9A">
      <w:pPr>
        <w:spacing w:after="0"/>
        <w:ind w:left="120"/>
      </w:pPr>
      <w:r>
        <w:br/>
      </w:r>
    </w:p>
    <w:p w14:paraId="1F33321B" w14:textId="77777777" w:rsidR="00A21878" w:rsidRDefault="004E6A9A">
      <w:pPr>
        <w:spacing w:after="0"/>
        <w:ind w:left="120"/>
      </w:pPr>
      <w:r>
        <w:rPr>
          <w:rFonts w:ascii="Cambria" w:hAnsi="Cambria"/>
          <w:color w:val="000000"/>
        </w:rPr>
        <w:t>where input is the (partial) word that the user has typed so far. For example, if the user is looking up procrastination, the service might receive this sequence of requests:</w:t>
      </w:r>
    </w:p>
    <w:p w14:paraId="0A15F068" w14:textId="77777777" w:rsidR="00A21878" w:rsidRDefault="004E6A9A">
      <w:pPr>
        <w:spacing w:after="0"/>
        <w:ind w:left="120"/>
      </w:pPr>
      <w:r>
        <w:br/>
      </w:r>
    </w:p>
    <w:p w14:paraId="06B47AE9" w14:textId="77777777" w:rsidR="00A21878" w:rsidRDefault="004E6A9A">
      <w:pPr>
        <w:spacing w:after="0"/>
        <w:ind w:left="120"/>
      </w:pPr>
      <w:r>
        <w:rPr>
          <w:rFonts w:ascii="Cambria" w:hAnsi="Cambria"/>
          <w:color w:val="000000"/>
        </w:rPr>
        <w:t>GET /search?word=pro</w:t>
      </w:r>
    </w:p>
    <w:p w14:paraId="54DBE7CD" w14:textId="77777777" w:rsidR="00A21878" w:rsidRDefault="004E6A9A">
      <w:pPr>
        <w:spacing w:after="0"/>
        <w:ind w:left="120"/>
      </w:pPr>
      <w:r>
        <w:rPr>
          <w:rFonts w:ascii="Cambria" w:hAnsi="Cambria"/>
          <w:color w:val="000000"/>
        </w:rPr>
        <w:t>GET /search?word=procr</w:t>
      </w:r>
    </w:p>
    <w:p w14:paraId="1358954B" w14:textId="77777777" w:rsidR="00A21878" w:rsidRDefault="004E6A9A">
      <w:pPr>
        <w:spacing w:after="0"/>
        <w:ind w:left="120"/>
      </w:pPr>
      <w:r>
        <w:rPr>
          <w:rFonts w:ascii="Cambria" w:hAnsi="Cambria"/>
          <w:color w:val="000000"/>
        </w:rPr>
        <w:t>GET /search?word=procra</w:t>
      </w:r>
    </w:p>
    <w:p w14:paraId="48640E5A" w14:textId="77777777" w:rsidR="00A21878" w:rsidRDefault="004E6A9A">
      <w:pPr>
        <w:spacing w:after="0"/>
        <w:ind w:left="120"/>
      </w:pPr>
      <w:r>
        <w:br/>
      </w:r>
    </w:p>
    <w:p w14:paraId="41875DB3" w14:textId="77777777" w:rsidR="00A21878" w:rsidRDefault="004E6A9A">
      <w:pPr>
        <w:spacing w:after="0"/>
        <w:ind w:left="120"/>
      </w:pPr>
      <w:r>
        <w:rPr>
          <w:rFonts w:ascii="Cambria" w:hAnsi="Cambria"/>
          <w:color w:val="000000"/>
        </w:rPr>
        <w:t>and so on.</w:t>
      </w:r>
    </w:p>
    <w:p w14:paraId="01226F0D" w14:textId="77777777" w:rsidR="00A21878" w:rsidRDefault="004E6A9A">
      <w:pPr>
        <w:spacing w:after="0"/>
        <w:ind w:left="120"/>
      </w:pPr>
      <w:r>
        <w:lastRenderedPageBreak/>
        <w:br/>
      </w:r>
    </w:p>
    <w:p w14:paraId="210B0317" w14:textId="77777777" w:rsidR="00A21878" w:rsidRDefault="004E6A9A">
      <w:pPr>
        <w:spacing w:after="0"/>
        <w:ind w:left="120"/>
      </w:pPr>
      <w:r>
        <w:rPr>
          <w:rFonts w:ascii="Cambria" w:hAnsi="Cambria"/>
          <w:color w:val="000000"/>
        </w:rPr>
        <w:t>The response should be a JSON array containing upto 25 results, ranked by some criteria (see below).</w:t>
      </w:r>
    </w:p>
    <w:p w14:paraId="29C881FD" w14:textId="55FF148C" w:rsidR="00A21878" w:rsidRDefault="004E6A9A" w:rsidP="004E6A9A">
      <w:pPr>
        <w:pStyle w:val="Heading2"/>
        <w:spacing w:after="0"/>
        <w:ind w:left="120"/>
      </w:pPr>
      <w:r>
        <w:rPr>
          <w:rFonts w:ascii="Cambria" w:hAnsi="Cambria"/>
          <w:color w:val="000000"/>
        </w:rPr>
        <w:t>Constraints</w:t>
      </w:r>
      <w:r>
        <w:br/>
      </w:r>
    </w:p>
    <w:p w14:paraId="0C2F888D" w14:textId="77777777" w:rsidR="00A21878" w:rsidRDefault="004E6A9A">
      <w:pPr>
        <w:numPr>
          <w:ilvl w:val="0"/>
          <w:numId w:val="1"/>
        </w:numPr>
        <w:spacing w:after="0"/>
      </w:pPr>
      <w:r>
        <w:rPr>
          <w:rFonts w:ascii="Cambria" w:hAnsi="Cambria"/>
          <w:color w:val="000000"/>
        </w:rPr>
        <w:t>Matches can occur anywhere in the string, not just at the beginning. For example, eryx should match archaeopteryx (among others).</w:t>
      </w:r>
    </w:p>
    <w:p w14:paraId="16964132" w14:textId="77777777" w:rsidR="00A21878" w:rsidRDefault="004E6A9A">
      <w:pPr>
        <w:numPr>
          <w:ilvl w:val="0"/>
          <w:numId w:val="1"/>
        </w:numPr>
        <w:spacing w:after="0"/>
      </w:pPr>
      <w:r>
        <w:rPr>
          <w:rFonts w:ascii="Cambria" w:hAnsi="Cambria"/>
          <w:color w:val="000000"/>
        </w:rPr>
        <w:t>The ranking of results should satisfy the following:</w:t>
      </w:r>
    </w:p>
    <w:p w14:paraId="1D4FE8F1" w14:textId="77777777" w:rsidR="00A21878" w:rsidRDefault="004E6A9A">
      <w:pPr>
        <w:numPr>
          <w:ilvl w:val="1"/>
          <w:numId w:val="1"/>
        </w:numPr>
        <w:spacing w:after="0"/>
      </w:pPr>
      <w:r>
        <w:rPr>
          <w:rFonts w:ascii="Cambria" w:hAnsi="Cambria"/>
          <w:color w:val="000000"/>
        </w:rPr>
        <w:t>We assume that the user is typing the beginning of the word. Thus, matches at the start of a word should be ranked higher. For example, for the input pract, the result practical should be ranked higher than impractical.</w:t>
      </w:r>
    </w:p>
    <w:p w14:paraId="1DA82DDC" w14:textId="77777777" w:rsidR="00A21878" w:rsidRDefault="004E6A9A">
      <w:pPr>
        <w:numPr>
          <w:ilvl w:val="1"/>
          <w:numId w:val="1"/>
        </w:numPr>
        <w:spacing w:after="0"/>
      </w:pPr>
      <w:r>
        <w:rPr>
          <w:rFonts w:ascii="Cambria" w:hAnsi="Cambria"/>
          <w:color w:val="000000"/>
        </w:rPr>
        <w:t>Common words (those with a higher usage count) should rank higher than rare words.</w:t>
      </w:r>
    </w:p>
    <w:p w14:paraId="57F40F43" w14:textId="77777777" w:rsidR="00A21878" w:rsidRDefault="004E6A9A">
      <w:pPr>
        <w:numPr>
          <w:ilvl w:val="1"/>
          <w:numId w:val="1"/>
        </w:numPr>
        <w:spacing w:after="0"/>
      </w:pPr>
      <w:r>
        <w:rPr>
          <w:rFonts w:ascii="Cambria" w:hAnsi="Cambria"/>
          <w:color w:val="000000"/>
        </w:rPr>
        <w:t>Short words should rank higher than long words. For example, given the input environ, the result environment should rank higher than environmentalism.</w:t>
      </w:r>
    </w:p>
    <w:p w14:paraId="48FA5BF9" w14:textId="389AF977" w:rsidR="00A21878" w:rsidRPr="00DC7C26" w:rsidRDefault="004E6A9A">
      <w:pPr>
        <w:numPr>
          <w:ilvl w:val="2"/>
          <w:numId w:val="1"/>
        </w:numPr>
        <w:spacing w:after="0"/>
      </w:pPr>
      <w:r>
        <w:rPr>
          <w:rFonts w:ascii="Cambria" w:hAnsi="Cambria"/>
          <w:color w:val="000000"/>
        </w:rPr>
        <w:t xml:space="preserve">As a corollary to the above, an </w:t>
      </w:r>
      <w:r>
        <w:rPr>
          <w:rFonts w:ascii="Cambria" w:hAnsi="Cambria"/>
          <w:i/>
          <w:color w:val="000000"/>
        </w:rPr>
        <w:t>exact match</w:t>
      </w:r>
      <w:r>
        <w:rPr>
          <w:rFonts w:ascii="Cambria" w:hAnsi="Cambria"/>
          <w:color w:val="000000"/>
        </w:rPr>
        <w:t xml:space="preserve"> should always be ranked as the first result.</w:t>
      </w:r>
    </w:p>
    <w:p w14:paraId="63E51082" w14:textId="77777777" w:rsidR="00DC7C26" w:rsidRPr="00DC7C26" w:rsidRDefault="00DC7C26" w:rsidP="00DC7C26">
      <w:pPr>
        <w:numPr>
          <w:ilvl w:val="0"/>
          <w:numId w:val="1"/>
        </w:numPr>
        <w:spacing w:after="0"/>
        <w:rPr>
          <w:rFonts w:ascii="Cambria" w:hAnsi="Cambria"/>
          <w:color w:val="000000"/>
        </w:rPr>
      </w:pPr>
      <w:r w:rsidRPr="00DC7C26">
        <w:rPr>
          <w:rFonts w:ascii="Cambria" w:hAnsi="Cambria"/>
          <w:color w:val="000000"/>
        </w:rPr>
        <w:t>The search algorithm you develop should ideally incorporate some form of a weighted average of all qualifying parameters. The perfect weights, in production systems, are however derived through the use of ML algorithms.</w:t>
      </w:r>
    </w:p>
    <w:p w14:paraId="2D2AEC7A" w14:textId="77777777" w:rsidR="00A32A4E" w:rsidRDefault="00A32A4E" w:rsidP="004E6A9A">
      <w:pPr>
        <w:spacing w:after="0"/>
      </w:pPr>
    </w:p>
    <w:p w14:paraId="3920FDFA" w14:textId="6B819F07" w:rsidR="00466995" w:rsidRPr="00A32A4E" w:rsidRDefault="00466995" w:rsidP="00466995">
      <w:pPr>
        <w:pStyle w:val="Heading2"/>
        <w:spacing w:after="0"/>
        <w:ind w:left="120"/>
      </w:pPr>
      <w:r>
        <w:rPr>
          <w:rFonts w:ascii="Cambria" w:hAnsi="Cambria"/>
          <w:color w:val="000000"/>
        </w:rPr>
        <w:t>Requirements</w:t>
      </w:r>
    </w:p>
    <w:p w14:paraId="41BC3EFB" w14:textId="6AA0421A" w:rsidR="00466995" w:rsidRPr="00466995" w:rsidRDefault="00466995" w:rsidP="00466995">
      <w:pPr>
        <w:pStyle w:val="ListParagraph"/>
        <w:numPr>
          <w:ilvl w:val="0"/>
          <w:numId w:val="2"/>
        </w:numPr>
        <w:spacing w:after="0"/>
      </w:pPr>
      <w:r>
        <w:rPr>
          <w:rFonts w:ascii="Cambria" w:hAnsi="Cambria"/>
          <w:color w:val="000000"/>
        </w:rPr>
        <w:t>Please add basic documentation for the project and use regular commits with proper commit messages.</w:t>
      </w:r>
    </w:p>
    <w:p w14:paraId="66BEB9CA" w14:textId="51A3370F" w:rsidR="00466995" w:rsidRPr="004E6A9A" w:rsidRDefault="00466995" w:rsidP="00466995">
      <w:pPr>
        <w:pStyle w:val="ListParagraph"/>
        <w:numPr>
          <w:ilvl w:val="0"/>
          <w:numId w:val="2"/>
        </w:numPr>
        <w:spacing w:after="0"/>
      </w:pPr>
      <w:r>
        <w:rPr>
          <w:rFonts w:ascii="Cambria" w:hAnsi="Cambria"/>
          <w:color w:val="000000"/>
        </w:rPr>
        <w:t xml:space="preserve">Please host the project in a </w:t>
      </w:r>
      <w:r w:rsidRPr="00A32A4E">
        <w:rPr>
          <w:rFonts w:ascii="Cambria" w:hAnsi="Cambria"/>
          <w:color w:val="000000"/>
        </w:rPr>
        <w:t>publicly accessible location for testing</w:t>
      </w:r>
      <w:r w:rsidR="003956F2">
        <w:rPr>
          <w:rFonts w:ascii="Cambria" w:hAnsi="Cambria"/>
          <w:color w:val="000000"/>
        </w:rPr>
        <w:t xml:space="preserve"> like Heroku etc.</w:t>
      </w:r>
    </w:p>
    <w:p w14:paraId="21EC4FAC" w14:textId="77777777" w:rsidR="00466995" w:rsidRDefault="00466995" w:rsidP="004E6A9A">
      <w:pPr>
        <w:spacing w:after="0"/>
      </w:pPr>
    </w:p>
    <w:p w14:paraId="62BED4DE" w14:textId="77777777" w:rsidR="00A32A4E" w:rsidRDefault="00A32A4E" w:rsidP="00A32A4E">
      <w:pPr>
        <w:pStyle w:val="Heading2"/>
        <w:spacing w:after="0"/>
        <w:ind w:left="120"/>
      </w:pPr>
      <w:r>
        <w:rPr>
          <w:rFonts w:ascii="Cambria" w:hAnsi="Cambria"/>
          <w:color w:val="000000"/>
        </w:rPr>
        <w:t>Bonus</w:t>
      </w:r>
    </w:p>
    <w:p w14:paraId="35C418C6" w14:textId="2DDB824F" w:rsidR="004E6A9A" w:rsidRPr="0066587F" w:rsidRDefault="004E6A9A" w:rsidP="00A32A4E">
      <w:pPr>
        <w:pStyle w:val="ListParagraph"/>
        <w:numPr>
          <w:ilvl w:val="0"/>
          <w:numId w:val="2"/>
        </w:numPr>
        <w:spacing w:after="0"/>
      </w:pPr>
      <w:r>
        <w:rPr>
          <w:rFonts w:ascii="Cambria" w:hAnsi="Cambria"/>
          <w:color w:val="000000"/>
        </w:rPr>
        <w:t>Bonus marks depending on how fast your implemented endpoint works for our input test cases.</w:t>
      </w:r>
    </w:p>
    <w:p w14:paraId="19C9A18D" w14:textId="674770F1" w:rsidR="0066587F" w:rsidRDefault="0066587F" w:rsidP="00A32A4E">
      <w:pPr>
        <w:pStyle w:val="ListParagraph"/>
        <w:numPr>
          <w:ilvl w:val="0"/>
          <w:numId w:val="2"/>
        </w:numPr>
        <w:spacing w:after="0"/>
      </w:pPr>
      <w:r>
        <w:rPr>
          <w:rFonts w:ascii="Cambria" w:hAnsi="Cambria"/>
          <w:color w:val="000000"/>
        </w:rPr>
        <w:t>Bonus marks for setting up a basic input box in the frontend which calls your API endpoint on the backend when some input is typed in it.</w:t>
      </w:r>
    </w:p>
    <w:p w14:paraId="504BC142" w14:textId="77777777" w:rsidR="00A21878" w:rsidRDefault="004E6A9A">
      <w:pPr>
        <w:spacing w:after="0"/>
        <w:ind w:left="120"/>
      </w:pPr>
      <w:r>
        <w:br/>
      </w:r>
    </w:p>
    <w:p w14:paraId="0541DB6B" w14:textId="77777777" w:rsidR="00A21878" w:rsidRDefault="004E6A9A">
      <w:pPr>
        <w:pStyle w:val="Heading2"/>
        <w:spacing w:after="0"/>
        <w:ind w:left="120"/>
      </w:pPr>
      <w:r>
        <w:rPr>
          <w:rFonts w:ascii="Cambria" w:hAnsi="Cambria"/>
          <w:color w:val="000000"/>
        </w:rPr>
        <w:t>Submission</w:t>
      </w:r>
    </w:p>
    <w:p w14:paraId="4A8B5490" w14:textId="341EA1E2" w:rsidR="00A21878" w:rsidRDefault="004E6A9A">
      <w:pPr>
        <w:spacing w:after="0"/>
        <w:ind w:left="120"/>
      </w:pPr>
      <w:r>
        <w:rPr>
          <w:rFonts w:ascii="Cambria" w:hAnsi="Cambria"/>
          <w:color w:val="000000"/>
        </w:rPr>
        <w:t xml:space="preserve">Please submit the source code of your solution as a </w:t>
      </w:r>
      <w:r w:rsidR="00A32A4E">
        <w:rPr>
          <w:rFonts w:ascii="Cambria" w:hAnsi="Cambria"/>
          <w:color w:val="000000"/>
        </w:rPr>
        <w:t xml:space="preserve">public </w:t>
      </w:r>
      <w:r>
        <w:rPr>
          <w:rFonts w:ascii="Cambria" w:hAnsi="Cambria"/>
          <w:color w:val="000000"/>
        </w:rPr>
        <w:t>GitHub repository.</w:t>
      </w:r>
      <w:r>
        <w:br/>
      </w:r>
    </w:p>
    <w:sectPr w:rsidR="00A21878">
      <w:head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83867" w14:textId="77777777" w:rsidR="00A32414" w:rsidRDefault="00A32414" w:rsidP="00916CEA">
      <w:pPr>
        <w:spacing w:after="0" w:line="240" w:lineRule="auto"/>
      </w:pPr>
      <w:r>
        <w:separator/>
      </w:r>
    </w:p>
  </w:endnote>
  <w:endnote w:type="continuationSeparator" w:id="0">
    <w:p w14:paraId="100A464F" w14:textId="77777777" w:rsidR="00A32414" w:rsidRDefault="00A32414" w:rsidP="00916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4EBF2" w14:textId="77777777" w:rsidR="00A32414" w:rsidRDefault="00A32414" w:rsidP="00916CEA">
      <w:pPr>
        <w:spacing w:after="0" w:line="240" w:lineRule="auto"/>
      </w:pPr>
      <w:r>
        <w:separator/>
      </w:r>
    </w:p>
  </w:footnote>
  <w:footnote w:type="continuationSeparator" w:id="0">
    <w:p w14:paraId="0EF1E3B6" w14:textId="77777777" w:rsidR="00A32414" w:rsidRDefault="00A32414" w:rsidP="00916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64DAA" w14:textId="761BAEB1" w:rsidR="00916CEA" w:rsidRPr="00916CEA" w:rsidRDefault="00916CEA" w:rsidP="00916CE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F09B3AA" wp14:editId="7A960D0C">
          <wp:simplePos x="0" y="0"/>
          <wp:positionH relativeFrom="column">
            <wp:posOffset>-885825</wp:posOffset>
          </wp:positionH>
          <wp:positionV relativeFrom="paragraph">
            <wp:posOffset>-428625</wp:posOffset>
          </wp:positionV>
          <wp:extent cx="7729220" cy="9975850"/>
          <wp:effectExtent l="0" t="0" r="5080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nal_letterhead_desig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2436" cy="99929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05D87"/>
    <w:multiLevelType w:val="multilevel"/>
    <w:tmpl w:val="AE906910"/>
    <w:lvl w:ilvl="0">
      <w:start w:val="1"/>
      <w:numFmt w:val="decimal"/>
      <w:lvlText w:val="%1."/>
      <w:lvlJc w:val="left"/>
      <w:pPr>
        <w:ind w:left="960" w:hanging="360"/>
      </w:p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6AE5079"/>
    <w:multiLevelType w:val="hybridMultilevel"/>
    <w:tmpl w:val="D49AD19A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878"/>
    <w:rsid w:val="00062B6F"/>
    <w:rsid w:val="000F1C14"/>
    <w:rsid w:val="001D1129"/>
    <w:rsid w:val="003956F2"/>
    <w:rsid w:val="00466995"/>
    <w:rsid w:val="004E6A9A"/>
    <w:rsid w:val="0066587F"/>
    <w:rsid w:val="008F35C3"/>
    <w:rsid w:val="00916CEA"/>
    <w:rsid w:val="00A21878"/>
    <w:rsid w:val="00A32414"/>
    <w:rsid w:val="00A32A4E"/>
    <w:rsid w:val="00A53B99"/>
    <w:rsid w:val="00D12265"/>
    <w:rsid w:val="00DC7C26"/>
    <w:rsid w:val="00F8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0C6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ListParagraph">
    <w:name w:val="List Paragraph"/>
    <w:basedOn w:val="Normal"/>
    <w:uiPriority w:val="99"/>
    <w:rsid w:val="00A32A4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16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9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dZdWIkjP6MNWFt-Umq8BfUU4AplpmRHX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2019-07-29T11:05:00Z</dcterms:created>
  <dcterms:modified xsi:type="dcterms:W3CDTF">2019-09-11T05:04:00Z</dcterms:modified>
</cp:coreProperties>
</file>